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576"/>
      </w:tblGrid>
      <w:tr w:rsidR="00CA6C39" w14:paraId="2F0E96DC" w14:textId="77777777">
        <w:tc>
          <w:tcPr>
            <w:tcW w:w="9576" w:type="dxa"/>
          </w:tcPr>
          <w:p w14:paraId="5850CE7E" w14:textId="77777777" w:rsidR="00CA6C39" w:rsidRDefault="00CA6C39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tbl>
      <w:tblPr>
        <w:tblpPr w:leftFromText="180" w:rightFromText="180" w:vertAnchor="text" w:horzAnchor="margin" w:tblpY="-613"/>
        <w:tblW w:w="4826" w:type="pct"/>
        <w:tblBorders>
          <w:top w:val="single" w:sz="6" w:space="0" w:color="9FB8CD" w:themeColor="accent2"/>
          <w:left w:val="single" w:sz="6" w:space="0" w:color="9FB8CD" w:themeColor="accent2"/>
          <w:bottom w:val="single" w:sz="6" w:space="0" w:color="9FB8CD" w:themeColor="accent2"/>
          <w:right w:val="single" w:sz="6" w:space="0" w:color="9FB8CD" w:themeColor="accent2"/>
          <w:insideH w:val="single" w:sz="6" w:space="0" w:color="9FB8CD" w:themeColor="accent2"/>
          <w:insideV w:val="single" w:sz="6" w:space="0" w:color="9FB8CD" w:themeColor="accent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9385"/>
      </w:tblGrid>
      <w:tr w:rsidR="00953837" w14:paraId="5A26949A" w14:textId="77777777" w:rsidTr="00977ECA">
        <w:trPr>
          <w:trHeight w:val="1695"/>
        </w:trPr>
        <w:tc>
          <w:tcPr>
            <w:tcW w:w="701" w:type="dxa"/>
            <w:shd w:val="clear" w:color="auto" w:fill="9FB8CD" w:themeFill="accent2"/>
          </w:tcPr>
          <w:p w14:paraId="14E44772" w14:textId="77777777" w:rsidR="00953837" w:rsidRDefault="00953837" w:rsidP="00953837">
            <w:pPr>
              <w:spacing w:after="0" w:line="240" w:lineRule="auto"/>
            </w:pPr>
          </w:p>
        </w:tc>
        <w:tc>
          <w:tcPr>
            <w:tcW w:w="9385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14959C49" w14:textId="77777777" w:rsidR="00953837" w:rsidRPr="00953837" w:rsidRDefault="00953837" w:rsidP="00953837">
            <w:pPr>
              <w:pStyle w:val="PersonalName"/>
              <w:rPr>
                <w:color w:val="464653" w:themeColor="text2"/>
              </w:rPr>
            </w:pPr>
            <w:r w:rsidRPr="00953837">
              <w:rPr>
                <w:color w:val="464653" w:themeColor="text2"/>
                <w:spacing w:val="10"/>
              </w:rPr>
              <w:sym w:font="Wingdings 3" w:char="F07D"/>
            </w:r>
            <w:sdt>
              <w:sdtPr>
                <w:rPr>
                  <w:color w:val="464653" w:themeColor="text2"/>
                </w:rPr>
                <w:id w:val="10979384"/>
                <w:placeholder>
                  <w:docPart w:val="19F6557D23C7425EA43CDD3697D04DB1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r w:rsidRPr="00953837">
                  <w:rPr>
                    <w:color w:val="464653" w:themeColor="text2"/>
                  </w:rPr>
                  <w:t>Akshata Jadhav</w:t>
                </w:r>
              </w:sdtContent>
            </w:sdt>
          </w:p>
          <w:p w14:paraId="154B3BC4" w14:textId="77777777" w:rsidR="00953837" w:rsidRPr="00977ECA" w:rsidRDefault="00953837" w:rsidP="00953837">
            <w:pPr>
              <w:pStyle w:val="AddressText"/>
              <w:spacing w:line="240" w:lineRule="auto"/>
              <w:rPr>
                <w:color w:val="727CA3" w:themeColor="accent1"/>
              </w:rPr>
            </w:pPr>
            <w:r w:rsidRPr="00977ECA">
              <w:rPr>
                <w:b/>
                <w:bCs/>
                <w:color w:val="727CA3" w:themeColor="accent1"/>
              </w:rPr>
              <w:t>Phone:</w:t>
            </w:r>
            <w:r w:rsidRPr="00977ECA">
              <w:rPr>
                <w:color w:val="727CA3" w:themeColor="accent1"/>
              </w:rPr>
              <w:t xml:space="preserve"> </w:t>
            </w:r>
            <w:r w:rsidRPr="00D37195">
              <w:rPr>
                <w:color w:val="34343E" w:themeColor="text2" w:themeShade="BF"/>
              </w:rPr>
              <w:t>9403327227</w:t>
            </w:r>
          </w:p>
          <w:p w14:paraId="4A995504" w14:textId="36ADFC31" w:rsidR="00953837" w:rsidRPr="00977ECA" w:rsidRDefault="00953837" w:rsidP="00953837">
            <w:pPr>
              <w:pStyle w:val="AddressText"/>
              <w:spacing w:line="240" w:lineRule="auto"/>
              <w:rPr>
                <w:color w:val="727CA3" w:themeColor="accent1"/>
              </w:rPr>
            </w:pPr>
            <w:r w:rsidRPr="00977ECA">
              <w:rPr>
                <w:b/>
                <w:bCs/>
                <w:color w:val="727CA3" w:themeColor="accent1"/>
              </w:rPr>
              <w:t>At/post:</w:t>
            </w:r>
            <w:r w:rsidRPr="00977ECA">
              <w:rPr>
                <w:color w:val="727CA3" w:themeColor="accent1"/>
              </w:rPr>
              <w:t xml:space="preserve"> </w:t>
            </w:r>
            <w:r w:rsidRPr="00D37195">
              <w:rPr>
                <w:color w:val="34343E" w:themeColor="text2" w:themeShade="BF"/>
              </w:rPr>
              <w:t>Nesari Dist</w:t>
            </w:r>
            <w:r w:rsidR="00D37195">
              <w:rPr>
                <w:color w:val="34343E" w:themeColor="text2" w:themeShade="BF"/>
              </w:rPr>
              <w:t>.</w:t>
            </w:r>
            <w:r w:rsidRPr="00D37195">
              <w:rPr>
                <w:color w:val="34343E" w:themeColor="text2" w:themeShade="BF"/>
              </w:rPr>
              <w:t>: Gadhingalaj</w:t>
            </w:r>
          </w:p>
          <w:p w14:paraId="1EF255C4" w14:textId="0CA88CBB" w:rsidR="00953837" w:rsidRPr="00977ECA" w:rsidRDefault="00953837" w:rsidP="00953837">
            <w:pPr>
              <w:pStyle w:val="AddressText"/>
              <w:spacing w:line="240" w:lineRule="auto"/>
              <w:rPr>
                <w:color w:val="727CA3" w:themeColor="accent1"/>
              </w:rPr>
            </w:pPr>
            <w:r w:rsidRPr="00977ECA">
              <w:rPr>
                <w:b/>
                <w:bCs/>
                <w:color w:val="727CA3" w:themeColor="accent1"/>
              </w:rPr>
              <w:t>E-mail:</w:t>
            </w:r>
            <w:r w:rsidRPr="00977ECA">
              <w:rPr>
                <w:color w:val="727CA3" w:themeColor="accent1"/>
              </w:rPr>
              <w:t xml:space="preserve"> </w:t>
            </w:r>
            <w:r w:rsidRPr="00D37195">
              <w:rPr>
                <w:color w:val="34343E" w:themeColor="text2" w:themeShade="BF"/>
              </w:rPr>
              <w:t>akshatajadhav7902@gmail.com</w:t>
            </w:r>
          </w:p>
          <w:p w14:paraId="51D1012A" w14:textId="40A6C744" w:rsidR="00953837" w:rsidRPr="00977ECA" w:rsidRDefault="00953837" w:rsidP="00953837">
            <w:pPr>
              <w:pStyle w:val="AddressText"/>
              <w:spacing w:line="240" w:lineRule="auto"/>
              <w:rPr>
                <w:b/>
                <w:bCs/>
                <w:sz w:val="24"/>
              </w:rPr>
            </w:pPr>
            <w:r w:rsidRPr="00977ECA">
              <w:rPr>
                <w:b/>
                <w:bCs/>
                <w:color w:val="727CA3" w:themeColor="accent1"/>
              </w:rPr>
              <w:t>Website</w:t>
            </w:r>
            <w:r w:rsidRPr="00977ECA">
              <w:rPr>
                <w:b/>
                <w:bCs/>
              </w:rPr>
              <w:t xml:space="preserve">: </w:t>
            </w:r>
          </w:p>
        </w:tc>
      </w:tr>
    </w:tbl>
    <w:tbl>
      <w:tblPr>
        <w:tblpPr w:leftFromText="180" w:rightFromText="180" w:vertAnchor="text" w:horzAnchor="margin" w:tblpY="2876"/>
        <w:tblW w:w="5167" w:type="pct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"/>
        <w:gridCol w:w="10423"/>
      </w:tblGrid>
      <w:tr w:rsidR="00977ECA" w14:paraId="1DDFD2EF" w14:textId="77777777" w:rsidTr="00977ECA">
        <w:trPr>
          <w:trHeight w:val="1552"/>
        </w:trPr>
        <w:tc>
          <w:tcPr>
            <w:tcW w:w="376" w:type="dxa"/>
            <w:shd w:val="clear" w:color="auto" w:fill="AAB0C7" w:themeFill="accent1" w:themeFillTint="99"/>
          </w:tcPr>
          <w:p w14:paraId="5EF5FA67" w14:textId="77777777" w:rsidR="00977ECA" w:rsidRDefault="00977ECA" w:rsidP="00977ECA">
            <w:pPr>
              <w:spacing w:after="0" w:line="240" w:lineRule="auto"/>
            </w:pPr>
          </w:p>
        </w:tc>
        <w:tc>
          <w:tcPr>
            <w:tcW w:w="10422" w:type="dxa"/>
            <w:tcBorders>
              <w:bottom w:val="single" w:sz="4" w:space="0" w:color="auto"/>
            </w:tcBorders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1D943449" w14:textId="77777777" w:rsidR="00977ECA" w:rsidRPr="008D317E" w:rsidRDefault="00977ECA" w:rsidP="00977ECA">
            <w:pPr>
              <w:pStyle w:val="Section"/>
              <w:rPr>
                <w:color w:val="294349" w:themeColor="background2" w:themeShade="40"/>
              </w:rPr>
            </w:pPr>
            <w:r>
              <w:rPr>
                <w:noProof/>
                <w:color w:val="DDE9EC" w:themeColor="background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D68923" wp14:editId="04B00284">
                      <wp:simplePos x="0" y="0"/>
                      <wp:positionH relativeFrom="column">
                        <wp:posOffset>-223058</wp:posOffset>
                      </wp:positionH>
                      <wp:positionV relativeFrom="paragraph">
                        <wp:posOffset>200833</wp:posOffset>
                      </wp:positionV>
                      <wp:extent cx="6324196" cy="0"/>
                      <wp:effectExtent l="0" t="0" r="0" b="0"/>
                      <wp:wrapNone/>
                      <wp:docPr id="857274742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2419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A2B6B4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15.8pt" to="480.4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" strokecolor="black [3200]"/>
                  </w:pict>
                </mc:Fallback>
              </mc:AlternateContent>
            </w:r>
            <w:r w:rsidRPr="008D317E">
              <w:rPr>
                <w:color w:val="294349" w:themeColor="background2" w:themeShade="40"/>
              </w:rPr>
              <w:t>Education</w:t>
            </w:r>
          </w:p>
          <w:p w14:paraId="59A69974" w14:textId="77777777" w:rsidR="00977ECA" w:rsidRDefault="00977ECA" w:rsidP="00977ECA">
            <w:pPr>
              <w:pStyle w:val="Subsection"/>
              <w:spacing w:after="0"/>
              <w:rPr>
                <w:b w:val="0"/>
              </w:rPr>
            </w:pPr>
            <w:r>
              <w:t xml:space="preserve">    Degree                   Completion Year                    Percentage </w:t>
            </w:r>
          </w:p>
          <w:p w14:paraId="6759D52C" w14:textId="77777777" w:rsidR="00977ECA" w:rsidRPr="00953837" w:rsidRDefault="00977ECA" w:rsidP="00977ECA">
            <w:pPr>
              <w:pStyle w:val="ListBullet"/>
              <w:numPr>
                <w:ilvl w:val="0"/>
                <w:numId w:val="40"/>
              </w:numPr>
              <w:spacing w:after="0" w:line="240" w:lineRule="auto"/>
            </w:pPr>
            <w:r>
              <w:t>10</w:t>
            </w:r>
            <w:r>
              <w:rPr>
                <w:vertAlign w:val="superscript"/>
              </w:rPr>
              <w:t xml:space="preserve">th                                                    </w:t>
            </w:r>
            <w:r>
              <w:t>2019                                         89.00%</w:t>
            </w:r>
          </w:p>
          <w:p w14:paraId="7C53F79C" w14:textId="77777777" w:rsidR="00977ECA" w:rsidRPr="00953837" w:rsidRDefault="00977ECA" w:rsidP="00977ECA">
            <w:pPr>
              <w:pStyle w:val="ListBullet"/>
              <w:numPr>
                <w:ilvl w:val="0"/>
                <w:numId w:val="40"/>
              </w:numPr>
              <w:spacing w:after="0" w:line="240" w:lineRule="auto"/>
            </w:pPr>
            <w:r>
              <w:t>12</w:t>
            </w:r>
            <w:r>
              <w:rPr>
                <w:vertAlign w:val="superscript"/>
              </w:rPr>
              <w:t xml:space="preserve">th                                                    </w:t>
            </w:r>
            <w:r>
              <w:t>2021                                          86.50%</w:t>
            </w:r>
          </w:p>
          <w:p w14:paraId="3C4F1AD3" w14:textId="77777777" w:rsidR="00977ECA" w:rsidRDefault="00977ECA" w:rsidP="00977ECA">
            <w:pPr>
              <w:pStyle w:val="ListBullet"/>
              <w:numPr>
                <w:ilvl w:val="0"/>
                <w:numId w:val="40"/>
              </w:numPr>
              <w:spacing w:after="0" w:line="240" w:lineRule="auto"/>
            </w:pPr>
            <w:r>
              <w:t>BCA -1                          2022                                           89.88%</w:t>
            </w:r>
          </w:p>
          <w:p w14:paraId="41C4F3EF" w14:textId="77777777" w:rsidR="00977ECA" w:rsidRDefault="00977ECA" w:rsidP="00977ECA">
            <w:pPr>
              <w:pStyle w:val="ListBullet"/>
              <w:numPr>
                <w:ilvl w:val="0"/>
                <w:numId w:val="40"/>
              </w:numPr>
              <w:spacing w:after="0" w:line="240" w:lineRule="auto"/>
            </w:pPr>
            <w:r>
              <w:t>BCA – II                        2023                                            -</w:t>
            </w:r>
          </w:p>
          <w:p w14:paraId="3BCEE527" w14:textId="77777777" w:rsidR="00977ECA" w:rsidRDefault="00977ECA" w:rsidP="00977ECA">
            <w:pPr>
              <w:pStyle w:val="ListBullet"/>
              <w:numPr>
                <w:ilvl w:val="0"/>
                <w:numId w:val="40"/>
              </w:numPr>
              <w:spacing w:after="0" w:line="240" w:lineRule="auto"/>
            </w:pPr>
            <w:r>
              <w:t>BCA – II                        2023                                            -</w:t>
            </w:r>
          </w:p>
          <w:p w14:paraId="0B39CE08" w14:textId="77777777" w:rsidR="00977ECA" w:rsidRDefault="00977ECA" w:rsidP="00977ECA">
            <w:pPr>
              <w:pStyle w:val="ListBullet"/>
              <w:spacing w:after="0" w:line="240" w:lineRule="auto"/>
              <w:ind w:left="360"/>
            </w:pPr>
          </w:p>
          <w:p w14:paraId="43A1B99C" w14:textId="77777777" w:rsidR="00977ECA" w:rsidRDefault="00977ECA" w:rsidP="00977ECA">
            <w:pPr>
              <w:spacing w:after="0" w:line="240" w:lineRule="auto"/>
            </w:pPr>
          </w:p>
          <w:p w14:paraId="2E5A720F" w14:textId="77777777" w:rsidR="00977ECA" w:rsidRPr="008D317E" w:rsidRDefault="00977ECA" w:rsidP="00977ECA">
            <w:pPr>
              <w:pStyle w:val="Section"/>
              <w:spacing w:after="0"/>
              <w:rPr>
                <w:color w:val="294349" w:themeColor="background2" w:themeShade="40"/>
              </w:rPr>
            </w:pPr>
            <w:r>
              <w:rPr>
                <w:noProof/>
                <w:color w:val="DDE9EC" w:themeColor="background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5EDD20E" wp14:editId="1DD3BA2B">
                      <wp:simplePos x="0" y="0"/>
                      <wp:positionH relativeFrom="column">
                        <wp:posOffset>-174568</wp:posOffset>
                      </wp:positionH>
                      <wp:positionV relativeFrom="paragraph">
                        <wp:posOffset>214284</wp:posOffset>
                      </wp:positionV>
                      <wp:extent cx="6276109" cy="0"/>
                      <wp:effectExtent l="0" t="0" r="0" b="0"/>
                      <wp:wrapNone/>
                      <wp:docPr id="1514498369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7610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70FEC0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75pt,16.85pt" to="480.4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" strokecolor="black [3200]"/>
                  </w:pict>
                </mc:Fallback>
              </mc:AlternateContent>
            </w:r>
            <w:r w:rsidRPr="008D317E">
              <w:rPr>
                <w:color w:val="294349" w:themeColor="background2" w:themeShade="40"/>
              </w:rPr>
              <w:t>Experience</w:t>
            </w:r>
          </w:p>
          <w:p w14:paraId="5ED681DD" w14:textId="77777777" w:rsidR="00977ECA" w:rsidRDefault="00977ECA" w:rsidP="00977ECA">
            <w:pPr>
              <w:pStyle w:val="Subsection"/>
              <w:spacing w:after="0"/>
              <w:rPr>
                <w:rStyle w:val="SubsectionDateChar"/>
              </w:rPr>
            </w:pPr>
          </w:p>
          <w:p w14:paraId="6640E203" w14:textId="05257AF2" w:rsidR="00977ECA" w:rsidRDefault="00977ECA" w:rsidP="00977ECA">
            <w:pPr>
              <w:pStyle w:val="Subsection"/>
              <w:numPr>
                <w:ilvl w:val="0"/>
                <w:numId w:val="40"/>
              </w:numPr>
              <w:spacing w:after="0"/>
            </w:pPr>
            <w:sdt>
              <w:sdtPr>
                <w:rPr>
                  <w:rStyle w:val="SubsectionDateChar"/>
                </w:rPr>
                <w:id w:val="326177524"/>
                <w:placeholder>
                  <w:docPart w:val="62FC8D4262144DCEAA0884646E4F8A85"/>
                </w:placeholder>
              </w:sdtPr>
              <w:sdtContent>
                <w:r w:rsidRPr="003D7370">
                  <w:rPr>
                    <w:rStyle w:val="SubsectionDateChar"/>
                    <w:b/>
                    <w:bCs/>
                  </w:rPr>
                  <w:t>Mini Project:</w:t>
                </w:r>
                <w:r>
                  <w:t xml:space="preserve">  </w:t>
                </w:r>
              </w:sdtContent>
            </w:sdt>
          </w:p>
          <w:p w14:paraId="622B680D" w14:textId="77777777" w:rsidR="00977ECA" w:rsidRDefault="00977ECA" w:rsidP="00977ECA">
            <w:pPr>
              <w:pStyle w:val="SubsectionText"/>
              <w:numPr>
                <w:ilvl w:val="0"/>
                <w:numId w:val="40"/>
              </w:numPr>
            </w:pPr>
            <w:r>
              <w:t>I created the website which gives brief information about semiconductor.</w:t>
            </w:r>
          </w:p>
          <w:p w14:paraId="3643A832" w14:textId="4A986F03" w:rsidR="00977ECA" w:rsidRDefault="00977ECA" w:rsidP="00977ECA">
            <w:pPr>
              <w:pStyle w:val="SubsectionText"/>
              <w:numPr>
                <w:ilvl w:val="0"/>
                <w:numId w:val="40"/>
              </w:numPr>
            </w:pPr>
            <w:r>
              <w:t xml:space="preserve">This website built in </w:t>
            </w:r>
            <w:r w:rsidR="00D37195">
              <w:t xml:space="preserve">HTML, CSS </w:t>
            </w:r>
            <w:r>
              <w:t xml:space="preserve">and </w:t>
            </w:r>
            <w:r w:rsidR="00D37195">
              <w:t>JavaScript</w:t>
            </w:r>
            <w:r>
              <w:t xml:space="preserve"> languages.</w:t>
            </w:r>
          </w:p>
          <w:p w14:paraId="5C984819" w14:textId="09EA4F50" w:rsidR="00977ECA" w:rsidRDefault="00977ECA" w:rsidP="00977ECA">
            <w:pPr>
              <w:pStyle w:val="Subsection"/>
              <w:numPr>
                <w:ilvl w:val="0"/>
                <w:numId w:val="40"/>
              </w:numPr>
              <w:spacing w:after="0"/>
            </w:pPr>
            <w:sdt>
              <w:sdtPr>
                <w:rPr>
                  <w:rStyle w:val="SubsectionDateChar"/>
                </w:rPr>
                <w:id w:val="-1350637009"/>
                <w:placeholder>
                  <w:docPart w:val="42100F76941448C19DB42ABD4F07FCA5"/>
                </w:placeholder>
              </w:sdtPr>
              <w:sdtContent>
                <w:r>
                  <w:rPr>
                    <w:rStyle w:val="SubsectionDateChar"/>
                    <w:b/>
                  </w:rPr>
                  <w:t>Major</w:t>
                </w:r>
                <w:r w:rsidRPr="003D7370">
                  <w:rPr>
                    <w:rStyle w:val="SubsectionDateChar"/>
                    <w:b/>
                    <w:bCs/>
                  </w:rPr>
                  <w:t xml:space="preserve"> Project:</w:t>
                </w:r>
                <w:r>
                  <w:t xml:space="preserve">  </w:t>
                </w:r>
              </w:sdtContent>
            </w:sdt>
          </w:p>
          <w:p w14:paraId="5912E14A" w14:textId="77777777" w:rsidR="00977ECA" w:rsidRDefault="00977ECA" w:rsidP="00977ECA">
            <w:pPr>
              <w:pStyle w:val="SubsectionText"/>
              <w:numPr>
                <w:ilvl w:val="0"/>
                <w:numId w:val="40"/>
              </w:numPr>
            </w:pPr>
            <w:r>
              <w:t>I created the website which gives brief information about semiconductor.</w:t>
            </w:r>
          </w:p>
          <w:p w14:paraId="4459B78A" w14:textId="544DADC0" w:rsidR="00977ECA" w:rsidRDefault="00977ECA" w:rsidP="00977ECA">
            <w:pPr>
              <w:pStyle w:val="SubsectionText"/>
              <w:numPr>
                <w:ilvl w:val="0"/>
                <w:numId w:val="40"/>
              </w:numPr>
            </w:pPr>
            <w:r>
              <w:t>This website built in python, java and database languages.</w:t>
            </w:r>
          </w:p>
          <w:p w14:paraId="40E2F2F0" w14:textId="77777777" w:rsidR="00977ECA" w:rsidRPr="008D317E" w:rsidRDefault="00977ECA" w:rsidP="00977ECA">
            <w:pPr>
              <w:pStyle w:val="Section"/>
              <w:spacing w:after="0"/>
              <w:rPr>
                <w:color w:val="294349" w:themeColor="background2" w:themeShade="40"/>
              </w:rPr>
            </w:pPr>
            <w:r>
              <w:rPr>
                <w:noProof/>
                <w:color w:val="DDE9EC" w:themeColor="background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D183244" wp14:editId="6474AE0E">
                      <wp:simplePos x="0" y="0"/>
                      <wp:positionH relativeFrom="column">
                        <wp:posOffset>-174568</wp:posOffset>
                      </wp:positionH>
                      <wp:positionV relativeFrom="paragraph">
                        <wp:posOffset>216477</wp:posOffset>
                      </wp:positionV>
                      <wp:extent cx="6428509" cy="0"/>
                      <wp:effectExtent l="0" t="0" r="0" b="0"/>
                      <wp:wrapNone/>
                      <wp:docPr id="58685703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2850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103E00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75pt,17.05pt" to="492.4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" strokecolor="black [3200]"/>
                  </w:pict>
                </mc:Fallback>
              </mc:AlternateContent>
            </w:r>
            <w:r>
              <w:rPr>
                <w:color w:val="294349" w:themeColor="background2" w:themeShade="40"/>
              </w:rPr>
              <w:t>skills</w:t>
            </w:r>
          </w:p>
          <w:p w14:paraId="5D8EB7CE" w14:textId="77777777" w:rsidR="00977ECA" w:rsidRDefault="00977ECA" w:rsidP="00977ECA">
            <w:pPr>
              <w:pStyle w:val="Subsection"/>
              <w:spacing w:after="0"/>
              <w:rPr>
                <w:rStyle w:val="SubsectionDateChar"/>
              </w:rPr>
            </w:pPr>
          </w:p>
          <w:p w14:paraId="472E32C7" w14:textId="77777777" w:rsidR="00977ECA" w:rsidRDefault="00977ECA" w:rsidP="00977ECA">
            <w:pPr>
              <w:pStyle w:val="ListBullet"/>
            </w:pPr>
          </w:p>
          <w:p w14:paraId="525EC712" w14:textId="77777777" w:rsidR="00977ECA" w:rsidRPr="008D317E" w:rsidRDefault="00977ECA" w:rsidP="00977ECA">
            <w:pPr>
              <w:pStyle w:val="Section"/>
              <w:spacing w:after="0"/>
              <w:rPr>
                <w:color w:val="294349" w:themeColor="background2" w:themeShade="40"/>
              </w:rPr>
            </w:pPr>
            <w:r>
              <w:rPr>
                <w:noProof/>
                <w:color w:val="DDE9EC" w:themeColor="background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277F811" wp14:editId="03F9D7BC">
                      <wp:simplePos x="0" y="0"/>
                      <wp:positionH relativeFrom="column">
                        <wp:posOffset>-174567</wp:posOffset>
                      </wp:positionH>
                      <wp:positionV relativeFrom="paragraph">
                        <wp:posOffset>214168</wp:posOffset>
                      </wp:positionV>
                      <wp:extent cx="6380018" cy="0"/>
                      <wp:effectExtent l="0" t="0" r="0" b="0"/>
                      <wp:wrapNone/>
                      <wp:docPr id="36830560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001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2287B2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75pt,16.85pt" to="488.6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" strokecolor="black [3200]"/>
                  </w:pict>
                </mc:Fallback>
              </mc:AlternateContent>
            </w:r>
            <w:r>
              <w:rPr>
                <w:color w:val="294349" w:themeColor="background2" w:themeShade="40"/>
              </w:rPr>
              <w:t xml:space="preserve">work profession </w:t>
            </w:r>
          </w:p>
          <w:p w14:paraId="1907E205" w14:textId="77777777" w:rsidR="00977ECA" w:rsidRDefault="00977ECA" w:rsidP="00977ECA">
            <w:pPr>
              <w:pStyle w:val="Subsection"/>
              <w:spacing w:after="0"/>
              <w:ind w:left="720"/>
              <w:rPr>
                <w:rStyle w:val="SubsectionDateChar"/>
              </w:rPr>
            </w:pPr>
          </w:p>
          <w:p w14:paraId="5E76A38B" w14:textId="77777777" w:rsidR="00977ECA" w:rsidRDefault="00977ECA" w:rsidP="00977ECA">
            <w:pPr>
              <w:pStyle w:val="Subsection"/>
              <w:numPr>
                <w:ilvl w:val="0"/>
                <w:numId w:val="40"/>
              </w:numPr>
              <w:spacing w:after="0"/>
              <w:rPr>
                <w:rStyle w:val="SubsectionDateChar"/>
                <w:b/>
                <w:bCs/>
              </w:rPr>
            </w:pPr>
            <w:r w:rsidRPr="001117B6">
              <w:rPr>
                <w:rStyle w:val="SubsectionDateChar"/>
                <w:b/>
                <w:bCs/>
              </w:rPr>
              <w:t xml:space="preserve">fresher </w:t>
            </w:r>
          </w:p>
          <w:p w14:paraId="118201E0" w14:textId="77777777" w:rsidR="00977ECA" w:rsidRPr="001117B6" w:rsidRDefault="00977ECA" w:rsidP="00977ECA">
            <w:pPr>
              <w:pStyle w:val="Subsection"/>
              <w:spacing w:after="0"/>
              <w:ind w:left="720"/>
              <w:rPr>
                <w:rStyle w:val="SubsectionDateChar"/>
                <w:b/>
                <w:bCs/>
              </w:rPr>
            </w:pPr>
          </w:p>
          <w:p w14:paraId="086D0183" w14:textId="77777777" w:rsidR="00977ECA" w:rsidRPr="008D317E" w:rsidRDefault="00977ECA" w:rsidP="00977ECA">
            <w:pPr>
              <w:pStyle w:val="Section"/>
              <w:spacing w:after="0"/>
              <w:rPr>
                <w:color w:val="294349" w:themeColor="background2" w:themeShade="40"/>
              </w:rPr>
            </w:pPr>
            <w:r>
              <w:rPr>
                <w:noProof/>
                <w:color w:val="DDE9EC" w:themeColor="background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D08B6B5" wp14:editId="154D6747">
                      <wp:simplePos x="0" y="0"/>
                      <wp:positionH relativeFrom="column">
                        <wp:posOffset>-223058</wp:posOffset>
                      </wp:positionH>
                      <wp:positionV relativeFrom="paragraph">
                        <wp:posOffset>173470</wp:posOffset>
                      </wp:positionV>
                      <wp:extent cx="6428336" cy="41564"/>
                      <wp:effectExtent l="0" t="0" r="29845" b="34925"/>
                      <wp:wrapNone/>
                      <wp:docPr id="184560074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28336" cy="4156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D0A82F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13.65pt" to="488.6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" strokecolor="black [3200]"/>
                  </w:pict>
                </mc:Fallback>
              </mc:AlternateContent>
            </w:r>
            <w:r>
              <w:rPr>
                <w:color w:val="294349" w:themeColor="background2" w:themeShade="40"/>
              </w:rPr>
              <w:t xml:space="preserve">Professional Qualification </w:t>
            </w:r>
          </w:p>
          <w:p w14:paraId="58DFB549" w14:textId="77777777" w:rsidR="00977ECA" w:rsidRPr="00977ECA" w:rsidRDefault="00977ECA" w:rsidP="00977ECA">
            <w:pPr>
              <w:pStyle w:val="Subsection"/>
              <w:spacing w:after="0"/>
              <w:rPr>
                <w:rStyle w:val="SubsectionDateChar"/>
                <w:b/>
                <w:bCs/>
              </w:rPr>
            </w:pPr>
          </w:p>
          <w:p w14:paraId="193AA24A" w14:textId="77777777" w:rsidR="00977ECA" w:rsidRPr="00977ECA" w:rsidRDefault="00977ECA" w:rsidP="00977ECA">
            <w:pPr>
              <w:pStyle w:val="ListBullet"/>
              <w:numPr>
                <w:ilvl w:val="0"/>
                <w:numId w:val="41"/>
              </w:numPr>
              <w:spacing w:after="0" w:line="240" w:lineRule="auto"/>
              <w:rPr>
                <w:b/>
                <w:bCs/>
                <w:color w:val="727CA3" w:themeColor="accent1"/>
              </w:rPr>
            </w:pPr>
            <w:r w:rsidRPr="00977ECA">
              <w:rPr>
                <w:b/>
                <w:bCs/>
                <w:color w:val="727CA3" w:themeColor="accent1"/>
              </w:rPr>
              <w:t>Basic knowledge of computer.</w:t>
            </w:r>
          </w:p>
          <w:p w14:paraId="7970B284" w14:textId="77777777" w:rsidR="00977ECA" w:rsidRPr="00977ECA" w:rsidRDefault="00977ECA" w:rsidP="00977ECA">
            <w:pPr>
              <w:pStyle w:val="ListBullet"/>
              <w:numPr>
                <w:ilvl w:val="0"/>
                <w:numId w:val="41"/>
              </w:numPr>
              <w:spacing w:after="0" w:line="240" w:lineRule="auto"/>
              <w:rPr>
                <w:b/>
                <w:bCs/>
                <w:color w:val="727CA3" w:themeColor="accent1"/>
              </w:rPr>
            </w:pPr>
            <w:r w:rsidRPr="00977ECA">
              <w:rPr>
                <w:b/>
                <w:bCs/>
                <w:color w:val="727CA3" w:themeColor="accent1"/>
              </w:rPr>
              <w:t>Working with software programming languages like-</w:t>
            </w:r>
          </w:p>
          <w:p w14:paraId="737D76A6" w14:textId="77777777" w:rsidR="00977ECA" w:rsidRPr="00977ECA" w:rsidRDefault="00977ECA" w:rsidP="00977ECA">
            <w:pPr>
              <w:pStyle w:val="ListBullet"/>
              <w:numPr>
                <w:ilvl w:val="0"/>
                <w:numId w:val="42"/>
              </w:numPr>
              <w:spacing w:after="0" w:line="240" w:lineRule="auto"/>
              <w:rPr>
                <w:color w:val="34343E" w:themeColor="text2" w:themeShade="BF"/>
              </w:rPr>
            </w:pPr>
            <w:r w:rsidRPr="00977ECA">
              <w:rPr>
                <w:color w:val="34343E" w:themeColor="text2" w:themeShade="BF"/>
              </w:rPr>
              <w:t xml:space="preserve">C programming </w:t>
            </w:r>
          </w:p>
          <w:p w14:paraId="2F3DB285" w14:textId="77777777" w:rsidR="00977ECA" w:rsidRPr="00977ECA" w:rsidRDefault="00977ECA" w:rsidP="00977ECA">
            <w:pPr>
              <w:pStyle w:val="ListBullet"/>
              <w:numPr>
                <w:ilvl w:val="0"/>
                <w:numId w:val="42"/>
              </w:numPr>
              <w:spacing w:after="0" w:line="240" w:lineRule="auto"/>
              <w:rPr>
                <w:color w:val="34343E" w:themeColor="text2" w:themeShade="BF"/>
              </w:rPr>
            </w:pPr>
            <w:r w:rsidRPr="00977ECA">
              <w:rPr>
                <w:color w:val="34343E" w:themeColor="text2" w:themeShade="BF"/>
              </w:rPr>
              <w:t>C++</w:t>
            </w:r>
          </w:p>
          <w:p w14:paraId="6CF667AA" w14:textId="77777777" w:rsidR="00977ECA" w:rsidRPr="00977ECA" w:rsidRDefault="00977ECA" w:rsidP="00977ECA">
            <w:pPr>
              <w:pStyle w:val="ListBullet"/>
              <w:numPr>
                <w:ilvl w:val="0"/>
                <w:numId w:val="42"/>
              </w:numPr>
              <w:spacing w:after="0" w:line="240" w:lineRule="auto"/>
              <w:rPr>
                <w:color w:val="34343E" w:themeColor="text2" w:themeShade="BF"/>
              </w:rPr>
            </w:pPr>
            <w:r w:rsidRPr="00977ECA">
              <w:rPr>
                <w:color w:val="34343E" w:themeColor="text2" w:themeShade="BF"/>
              </w:rPr>
              <w:t>Data structure</w:t>
            </w:r>
          </w:p>
          <w:p w14:paraId="43F3CC4F" w14:textId="77777777" w:rsidR="00977ECA" w:rsidRPr="00977ECA" w:rsidRDefault="00977ECA" w:rsidP="00977ECA">
            <w:pPr>
              <w:pStyle w:val="ListBullet"/>
              <w:numPr>
                <w:ilvl w:val="0"/>
                <w:numId w:val="42"/>
              </w:numPr>
              <w:spacing w:after="0" w:line="240" w:lineRule="auto"/>
              <w:rPr>
                <w:color w:val="34343E" w:themeColor="text2" w:themeShade="BF"/>
              </w:rPr>
            </w:pPr>
            <w:r w:rsidRPr="00977ECA">
              <w:rPr>
                <w:color w:val="34343E" w:themeColor="text2" w:themeShade="BF"/>
              </w:rPr>
              <w:t>Python</w:t>
            </w:r>
          </w:p>
          <w:p w14:paraId="7AF1CDBC" w14:textId="77777777" w:rsidR="00977ECA" w:rsidRPr="00977ECA" w:rsidRDefault="00977ECA" w:rsidP="00977ECA">
            <w:pPr>
              <w:pStyle w:val="ListBullet"/>
              <w:numPr>
                <w:ilvl w:val="0"/>
                <w:numId w:val="42"/>
              </w:numPr>
              <w:spacing w:after="0" w:line="240" w:lineRule="auto"/>
              <w:rPr>
                <w:color w:val="34343E" w:themeColor="text2" w:themeShade="BF"/>
              </w:rPr>
            </w:pPr>
            <w:r w:rsidRPr="00977ECA">
              <w:rPr>
                <w:color w:val="34343E" w:themeColor="text2" w:themeShade="BF"/>
              </w:rPr>
              <w:t>Java</w:t>
            </w:r>
          </w:p>
          <w:p w14:paraId="296E99BD" w14:textId="77777777" w:rsidR="00977ECA" w:rsidRPr="00977ECA" w:rsidRDefault="00977ECA" w:rsidP="00977ECA">
            <w:pPr>
              <w:pStyle w:val="ListBullet"/>
              <w:numPr>
                <w:ilvl w:val="0"/>
                <w:numId w:val="42"/>
              </w:numPr>
              <w:spacing w:after="0" w:line="240" w:lineRule="auto"/>
              <w:rPr>
                <w:color w:val="34343E" w:themeColor="text2" w:themeShade="BF"/>
              </w:rPr>
            </w:pPr>
            <w:r w:rsidRPr="00977ECA">
              <w:rPr>
                <w:color w:val="34343E" w:themeColor="text2" w:themeShade="BF"/>
              </w:rPr>
              <w:t>.Net</w:t>
            </w:r>
          </w:p>
          <w:p w14:paraId="130CA5A1" w14:textId="77777777" w:rsidR="00977ECA" w:rsidRPr="00977ECA" w:rsidRDefault="00977ECA" w:rsidP="00977ECA">
            <w:pPr>
              <w:pStyle w:val="ListBullet"/>
              <w:numPr>
                <w:ilvl w:val="0"/>
                <w:numId w:val="43"/>
              </w:numPr>
              <w:spacing w:after="0" w:line="240" w:lineRule="auto"/>
              <w:rPr>
                <w:b/>
                <w:bCs/>
                <w:color w:val="727CA3" w:themeColor="accent1"/>
              </w:rPr>
            </w:pPr>
            <w:r w:rsidRPr="00977ECA">
              <w:rPr>
                <w:b/>
                <w:bCs/>
                <w:color w:val="727CA3" w:themeColor="accent1"/>
              </w:rPr>
              <w:t>Designing language like-</w:t>
            </w:r>
          </w:p>
          <w:p w14:paraId="673ACD47" w14:textId="77777777" w:rsidR="00977ECA" w:rsidRPr="00977ECA" w:rsidRDefault="00977ECA" w:rsidP="00977ECA">
            <w:pPr>
              <w:pStyle w:val="ListBullet"/>
              <w:numPr>
                <w:ilvl w:val="0"/>
                <w:numId w:val="44"/>
              </w:numPr>
              <w:spacing w:after="0" w:line="240" w:lineRule="auto"/>
              <w:rPr>
                <w:color w:val="34343E" w:themeColor="text2" w:themeShade="BF"/>
              </w:rPr>
            </w:pPr>
            <w:r w:rsidRPr="00977ECA">
              <w:rPr>
                <w:color w:val="34343E" w:themeColor="text2" w:themeShade="BF"/>
              </w:rPr>
              <w:t>HTML</w:t>
            </w:r>
          </w:p>
          <w:p w14:paraId="55E21B0C" w14:textId="77777777" w:rsidR="00977ECA" w:rsidRPr="00977ECA" w:rsidRDefault="00977ECA" w:rsidP="00977ECA">
            <w:pPr>
              <w:pStyle w:val="ListBullet"/>
              <w:numPr>
                <w:ilvl w:val="0"/>
                <w:numId w:val="44"/>
              </w:numPr>
              <w:spacing w:after="0" w:line="240" w:lineRule="auto"/>
              <w:rPr>
                <w:color w:val="34343E" w:themeColor="text2" w:themeShade="BF"/>
              </w:rPr>
            </w:pPr>
            <w:r w:rsidRPr="00977ECA">
              <w:rPr>
                <w:color w:val="34343E" w:themeColor="text2" w:themeShade="BF"/>
              </w:rPr>
              <w:t>CSS</w:t>
            </w:r>
          </w:p>
          <w:p w14:paraId="5E3477AB" w14:textId="77777777" w:rsidR="00977ECA" w:rsidRDefault="00977ECA" w:rsidP="00977ECA">
            <w:pPr>
              <w:pStyle w:val="ListBullet"/>
              <w:numPr>
                <w:ilvl w:val="0"/>
                <w:numId w:val="44"/>
              </w:numPr>
              <w:spacing w:after="0" w:line="240" w:lineRule="auto"/>
            </w:pPr>
            <w:r w:rsidRPr="00977ECA">
              <w:rPr>
                <w:color w:val="34343E" w:themeColor="text2" w:themeShade="BF"/>
              </w:rPr>
              <w:t xml:space="preserve">JavaScript </w:t>
            </w:r>
          </w:p>
        </w:tc>
      </w:tr>
      <w:tr w:rsidR="00977ECA" w14:paraId="06EB4584" w14:textId="77777777" w:rsidTr="00977ECA">
        <w:trPr>
          <w:trHeight w:val="21"/>
        </w:trPr>
        <w:tc>
          <w:tcPr>
            <w:tcW w:w="376" w:type="dxa"/>
            <w:shd w:val="clear" w:color="auto" w:fill="AAB0C7" w:themeFill="accent1" w:themeFillTint="99"/>
          </w:tcPr>
          <w:p w14:paraId="2EABDF4F" w14:textId="77777777" w:rsidR="00977ECA" w:rsidRDefault="00977ECA" w:rsidP="00977ECA">
            <w:pPr>
              <w:spacing w:after="0" w:line="240" w:lineRule="auto"/>
            </w:pPr>
          </w:p>
        </w:tc>
        <w:tc>
          <w:tcPr>
            <w:tcW w:w="10422" w:type="dxa"/>
            <w:tcBorders>
              <w:top w:val="single" w:sz="4" w:space="0" w:color="auto"/>
            </w:tcBorders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12A2B44A" w14:textId="77777777" w:rsidR="00977ECA" w:rsidRDefault="00977ECA" w:rsidP="00977ECA">
            <w:pPr>
              <w:pStyle w:val="Section"/>
            </w:pPr>
          </w:p>
        </w:tc>
      </w:tr>
    </w:tbl>
    <w:sdt>
      <w:sdtPr>
        <w:alias w:val="Resume Name"/>
        <w:tag w:val="Resume Name"/>
        <w:id w:val="2142538285"/>
        <w:placeholder>
          <w:docPart w:val="40BBE09D69724869ADE7512CC1881B86"/>
        </w:placeholder>
        <w:docPartList>
          <w:docPartGallery w:val="Quick Parts"/>
          <w:docPartCategory w:val=" Resume Name"/>
        </w:docPartList>
      </w:sdtPr>
      <w:sdtContent>
        <w:p w14:paraId="5DBE3CA7" w14:textId="77777777" w:rsidR="00CA6C39" w:rsidRDefault="00CA6C39">
          <w:pPr>
            <w:pStyle w:val="NoSpacing"/>
          </w:pPr>
        </w:p>
        <w:p w14:paraId="09498F9E" w14:textId="77777777" w:rsidR="00CA6C39" w:rsidRDefault="00000000">
          <w:pPr>
            <w:pStyle w:val="NoSpacing"/>
          </w:pPr>
        </w:p>
      </w:sdtContent>
    </w:sdt>
    <w:p w14:paraId="661761A9" w14:textId="77777777" w:rsidR="00CA6C39" w:rsidRDefault="00CA6C39">
      <w:pPr>
        <w:pStyle w:val="NoSpacing"/>
      </w:pPr>
    </w:p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CA6C39" w14:paraId="183FE45D" w14:textId="77777777" w:rsidTr="00977ECA">
        <w:trPr>
          <w:trHeight w:val="576"/>
        </w:trPr>
        <w:tc>
          <w:tcPr>
            <w:tcW w:w="9360" w:type="dxa"/>
          </w:tcPr>
          <w:p w14:paraId="0CD66726" w14:textId="77777777" w:rsidR="00CA6C39" w:rsidRDefault="00CA6C39">
            <w:pPr>
              <w:spacing w:after="0" w:line="240" w:lineRule="auto"/>
            </w:pPr>
          </w:p>
        </w:tc>
      </w:tr>
    </w:tbl>
    <w:p w14:paraId="6628892B" w14:textId="77777777" w:rsidR="00CA6C39" w:rsidRDefault="00CA6C39"/>
    <w:p w14:paraId="3C23181A" w14:textId="77777777" w:rsidR="00CA6C39" w:rsidRDefault="00CA6C39"/>
    <w:sectPr w:rsidR="00CA6C39" w:rsidSect="00977ECA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116FC" w14:textId="77777777" w:rsidR="003B1EEE" w:rsidRDefault="003B1EEE">
      <w:pPr>
        <w:spacing w:after="0" w:line="240" w:lineRule="auto"/>
      </w:pPr>
      <w:r>
        <w:separator/>
      </w:r>
    </w:p>
  </w:endnote>
  <w:endnote w:type="continuationSeparator" w:id="0">
    <w:p w14:paraId="36CFC9FB" w14:textId="77777777" w:rsidR="003B1EEE" w:rsidRDefault="003B1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CCEBE" w14:textId="77777777" w:rsidR="00CA6C39" w:rsidRDefault="00000000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placeholder/>
        <w:showingPlcHdr/>
        <w:text/>
      </w:sdtPr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D0D0E" w14:textId="77777777" w:rsidR="00CA6C39" w:rsidRDefault="00000000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placeholder/>
        <w:temporary/>
        <w:showingPlcHdr/>
        <w:text/>
      </w:sdtPr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10F5A" w14:textId="77777777" w:rsidR="003B1EEE" w:rsidRDefault="003B1EEE">
      <w:pPr>
        <w:spacing w:after="0" w:line="240" w:lineRule="auto"/>
      </w:pPr>
      <w:r>
        <w:separator/>
      </w:r>
    </w:p>
  </w:footnote>
  <w:footnote w:type="continuationSeparator" w:id="0">
    <w:p w14:paraId="407B5D77" w14:textId="77777777" w:rsidR="003B1EEE" w:rsidRDefault="003B1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56C9A" w14:textId="565691C7" w:rsidR="00CA6C39" w:rsidRDefault="00000000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placeholde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91405B">
          <w:t>Akshata Jadhav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0D69D" w14:textId="434A9D7B" w:rsidR="00CA6C39" w:rsidRDefault="00000000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placeholde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91405B">
          <w:t>Akshata Jadhav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9" type="#_x0000_t75" style="width:11.45pt;height:11.45pt" o:bullet="t">
        <v:imagedata r:id="rId1" o:title="msoFD10"/>
      </v:shape>
    </w:pict>
  </w:numPicBullet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620A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FE496B"/>
    <w:multiLevelType w:val="hybridMultilevel"/>
    <w:tmpl w:val="B3321D4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461B41"/>
    <w:multiLevelType w:val="hybridMultilevel"/>
    <w:tmpl w:val="1840C02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FA18E6"/>
    <w:multiLevelType w:val="hybridMultilevel"/>
    <w:tmpl w:val="5B9ABA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9440AC"/>
    <w:multiLevelType w:val="hybridMultilevel"/>
    <w:tmpl w:val="F2CAC604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2E6F17"/>
    <w:multiLevelType w:val="hybridMultilevel"/>
    <w:tmpl w:val="A74ED2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0F0FFD"/>
    <w:multiLevelType w:val="hybridMultilevel"/>
    <w:tmpl w:val="118214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4413F"/>
    <w:multiLevelType w:val="hybridMultilevel"/>
    <w:tmpl w:val="8A2AFA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157DDF"/>
    <w:multiLevelType w:val="hybridMultilevel"/>
    <w:tmpl w:val="71D45FF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7F185E"/>
    <w:multiLevelType w:val="hybridMultilevel"/>
    <w:tmpl w:val="F118F07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F72306"/>
    <w:multiLevelType w:val="hybridMultilevel"/>
    <w:tmpl w:val="8F869E0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9961A4"/>
    <w:multiLevelType w:val="hybridMultilevel"/>
    <w:tmpl w:val="4A24B86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32007"/>
    <w:multiLevelType w:val="hybridMultilevel"/>
    <w:tmpl w:val="A984A2B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69557">
    <w:abstractNumId w:val="9"/>
  </w:num>
  <w:num w:numId="2" w16cid:durableId="541210402">
    <w:abstractNumId w:val="7"/>
  </w:num>
  <w:num w:numId="3" w16cid:durableId="714697913">
    <w:abstractNumId w:val="6"/>
  </w:num>
  <w:num w:numId="4" w16cid:durableId="1558515362">
    <w:abstractNumId w:val="5"/>
  </w:num>
  <w:num w:numId="5" w16cid:durableId="1222450169">
    <w:abstractNumId w:val="4"/>
  </w:num>
  <w:num w:numId="6" w16cid:durableId="1231237285">
    <w:abstractNumId w:val="8"/>
  </w:num>
  <w:num w:numId="7" w16cid:durableId="126625264">
    <w:abstractNumId w:val="3"/>
  </w:num>
  <w:num w:numId="8" w16cid:durableId="1841501890">
    <w:abstractNumId w:val="2"/>
  </w:num>
  <w:num w:numId="9" w16cid:durableId="1311712724">
    <w:abstractNumId w:val="1"/>
  </w:num>
  <w:num w:numId="10" w16cid:durableId="1947496372">
    <w:abstractNumId w:val="0"/>
  </w:num>
  <w:num w:numId="11" w16cid:durableId="1525746036">
    <w:abstractNumId w:val="9"/>
  </w:num>
  <w:num w:numId="12" w16cid:durableId="1872918969">
    <w:abstractNumId w:val="7"/>
  </w:num>
  <w:num w:numId="13" w16cid:durableId="1822961772">
    <w:abstractNumId w:val="6"/>
  </w:num>
  <w:num w:numId="14" w16cid:durableId="1168669745">
    <w:abstractNumId w:val="5"/>
  </w:num>
  <w:num w:numId="15" w16cid:durableId="328099075">
    <w:abstractNumId w:val="4"/>
  </w:num>
  <w:num w:numId="16" w16cid:durableId="368531672">
    <w:abstractNumId w:val="9"/>
  </w:num>
  <w:num w:numId="17" w16cid:durableId="1952319890">
    <w:abstractNumId w:val="7"/>
  </w:num>
  <w:num w:numId="18" w16cid:durableId="1219434011">
    <w:abstractNumId w:val="6"/>
  </w:num>
  <w:num w:numId="19" w16cid:durableId="1303657677">
    <w:abstractNumId w:val="5"/>
  </w:num>
  <w:num w:numId="20" w16cid:durableId="685443719">
    <w:abstractNumId w:val="4"/>
  </w:num>
  <w:num w:numId="21" w16cid:durableId="1959024004">
    <w:abstractNumId w:val="9"/>
  </w:num>
  <w:num w:numId="22" w16cid:durableId="1128010657">
    <w:abstractNumId w:val="7"/>
  </w:num>
  <w:num w:numId="23" w16cid:durableId="2069566378">
    <w:abstractNumId w:val="6"/>
  </w:num>
  <w:num w:numId="24" w16cid:durableId="1534732260">
    <w:abstractNumId w:val="5"/>
  </w:num>
  <w:num w:numId="25" w16cid:durableId="535580042">
    <w:abstractNumId w:val="4"/>
  </w:num>
  <w:num w:numId="26" w16cid:durableId="1130975036">
    <w:abstractNumId w:val="9"/>
  </w:num>
  <w:num w:numId="27" w16cid:durableId="153766054">
    <w:abstractNumId w:val="7"/>
  </w:num>
  <w:num w:numId="28" w16cid:durableId="245386251">
    <w:abstractNumId w:val="6"/>
  </w:num>
  <w:num w:numId="29" w16cid:durableId="1002732763">
    <w:abstractNumId w:val="5"/>
  </w:num>
  <w:num w:numId="30" w16cid:durableId="1886941760">
    <w:abstractNumId w:val="4"/>
  </w:num>
  <w:num w:numId="31" w16cid:durableId="1191607512">
    <w:abstractNumId w:val="9"/>
  </w:num>
  <w:num w:numId="32" w16cid:durableId="471678573">
    <w:abstractNumId w:val="11"/>
  </w:num>
  <w:num w:numId="33" w16cid:durableId="1520392119">
    <w:abstractNumId w:val="17"/>
  </w:num>
  <w:num w:numId="34" w16cid:durableId="972439654">
    <w:abstractNumId w:val="13"/>
  </w:num>
  <w:num w:numId="35" w16cid:durableId="195968931">
    <w:abstractNumId w:val="9"/>
  </w:num>
  <w:num w:numId="36" w16cid:durableId="1598367290">
    <w:abstractNumId w:val="12"/>
  </w:num>
  <w:num w:numId="37" w16cid:durableId="69541417">
    <w:abstractNumId w:val="14"/>
  </w:num>
  <w:num w:numId="38" w16cid:durableId="620259961">
    <w:abstractNumId w:val="19"/>
  </w:num>
  <w:num w:numId="39" w16cid:durableId="21320905">
    <w:abstractNumId w:val="18"/>
  </w:num>
  <w:num w:numId="40" w16cid:durableId="1536045846">
    <w:abstractNumId w:val="10"/>
  </w:num>
  <w:num w:numId="41" w16cid:durableId="634454537">
    <w:abstractNumId w:val="16"/>
  </w:num>
  <w:num w:numId="42" w16cid:durableId="1347290421">
    <w:abstractNumId w:val="21"/>
  </w:num>
  <w:num w:numId="43" w16cid:durableId="136722970">
    <w:abstractNumId w:val="15"/>
  </w:num>
  <w:num w:numId="44" w16cid:durableId="71535307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DateAndTime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5B"/>
    <w:rsid w:val="001117B6"/>
    <w:rsid w:val="003B1EEE"/>
    <w:rsid w:val="003D7370"/>
    <w:rsid w:val="008D317E"/>
    <w:rsid w:val="0091405B"/>
    <w:rsid w:val="00953837"/>
    <w:rsid w:val="00977ECA"/>
    <w:rsid w:val="00CA6C39"/>
    <w:rsid w:val="00D3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628AA"/>
  <w15:docId w15:val="{A79F0FD6-FD2F-42F9-ACBB-96407CE3D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0BBE09D69724869ADE7512CC1881B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AF3FD-DFF0-4BCE-B6F2-32D6C0B6D4EB}"/>
      </w:docPartPr>
      <w:docPartBody>
        <w:p w:rsidR="00000000" w:rsidRDefault="00000000">
          <w:pPr>
            <w:pStyle w:val="40BBE09D69724869ADE7512CC1881B86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19F6557D23C7425EA43CDD3697D04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9032D-77B9-484C-8935-08EDCA3517B3}"/>
      </w:docPartPr>
      <w:docPartBody>
        <w:p w:rsidR="00000000" w:rsidRDefault="00911E2A" w:rsidP="00911E2A">
          <w:pPr>
            <w:pStyle w:val="19F6557D23C7425EA43CDD3697D04DB1"/>
          </w:pPr>
          <w:r>
            <w:t>[Type your name]</w:t>
          </w:r>
        </w:p>
      </w:docPartBody>
    </w:docPart>
    <w:docPart>
      <w:docPartPr>
        <w:name w:val="62FC8D4262144DCEAA0884646E4F8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84638-7BA8-4B35-A70B-5E8AE27BAA5E}"/>
      </w:docPartPr>
      <w:docPartBody>
        <w:p w:rsidR="00000000" w:rsidRDefault="00911E2A" w:rsidP="00911E2A">
          <w:pPr>
            <w:pStyle w:val="62FC8D4262144DCEAA0884646E4F8A85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42100F76941448C19DB42ABD4F07F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4EDCA-8DD5-4E28-974F-B81D60F9877C}"/>
      </w:docPartPr>
      <w:docPartBody>
        <w:p w:rsidR="00000000" w:rsidRDefault="00911E2A" w:rsidP="00911E2A">
          <w:pPr>
            <w:pStyle w:val="42100F76941448C19DB42ABD4F07FCA5"/>
          </w:pPr>
          <w:r>
            <w:rPr>
              <w:rStyle w:val="SubsectionDateChar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2A"/>
    <w:rsid w:val="00835F7C"/>
    <w:rsid w:val="0091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40BBE09D69724869ADE7512CC1881B86">
    <w:name w:val="40BBE09D69724869ADE7512CC1881B86"/>
    <w:rPr>
      <w:rFonts w:cs="Mangal"/>
    </w:rPr>
  </w:style>
  <w:style w:type="paragraph" w:customStyle="1" w:styleId="BCAE7C45A3714F6CABBA56158270C788">
    <w:name w:val="BCAE7C45A3714F6CABBA56158270C788"/>
    <w:rPr>
      <w:rFonts w:cs="Mangal"/>
    </w:rPr>
  </w:style>
  <w:style w:type="paragraph" w:customStyle="1" w:styleId="7067CA62809940E59C5BE3EB310045F7">
    <w:name w:val="7067CA62809940E59C5BE3EB310045F7"/>
    <w:rPr>
      <w:rFonts w:cs="Mangal"/>
    </w:rPr>
  </w:style>
  <w:style w:type="paragraph" w:customStyle="1" w:styleId="DFC45FB5C9C0438B80E900969CB968E8">
    <w:name w:val="DFC45FB5C9C0438B80E900969CB968E8"/>
    <w:rPr>
      <w:rFonts w:cs="Mangal"/>
    </w:rPr>
  </w:style>
  <w:style w:type="paragraph" w:customStyle="1" w:styleId="651D8819D6A24AE3A00C04AF16EE720E">
    <w:name w:val="651D8819D6A24AE3A00C04AF16EE720E"/>
    <w:rPr>
      <w:rFonts w:cs="Mangal"/>
    </w:rPr>
  </w:style>
  <w:style w:type="paragraph" w:customStyle="1" w:styleId="F5229F290FF74DB88988076CC2BE1080">
    <w:name w:val="F5229F290FF74DB88988076CC2BE1080"/>
    <w:rPr>
      <w:rFonts w:cs="Mangal"/>
    </w:rPr>
  </w:style>
  <w:style w:type="paragraph" w:customStyle="1" w:styleId="D642195A4C04445287EA1B56CA3D2FAB">
    <w:name w:val="D642195A4C04445287EA1B56CA3D2FAB"/>
    <w:rPr>
      <w:rFonts w:cs="Mangal"/>
    </w:rPr>
  </w:style>
  <w:style w:type="paragraph" w:customStyle="1" w:styleId="C44621C92A10413298631793A6F022B1">
    <w:name w:val="C44621C92A10413298631793A6F022B1"/>
    <w:rPr>
      <w:rFonts w:cs="Mangal"/>
    </w:rPr>
  </w:style>
  <w:style w:type="paragraph" w:customStyle="1" w:styleId="SubsectionDate">
    <w:name w:val="Subsection Date"/>
    <w:basedOn w:val="Normal"/>
    <w:link w:val="SubsectionDateChar"/>
    <w:uiPriority w:val="4"/>
    <w:qFormat/>
    <w:rsid w:val="00911E2A"/>
    <w:pPr>
      <w:spacing w:after="120" w:line="240" w:lineRule="auto"/>
      <w:contextualSpacing/>
    </w:pPr>
    <w:rPr>
      <w:rFonts w:asciiTheme="majorHAnsi" w:eastAsiaTheme="minorHAnsi" w:hAnsiTheme="majorHAnsi" w:cs="Times New Roman"/>
      <w:color w:val="4472C4" w:themeColor="accent1"/>
      <w:kern w:val="0"/>
      <w:sz w:val="18"/>
      <w:lang w:val="en-US" w:eastAsia="ja-JP" w:bidi="ar-SA"/>
      <w14:ligatures w14:val="none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911E2A"/>
    <w:rPr>
      <w:rFonts w:asciiTheme="majorHAnsi" w:eastAsiaTheme="minorHAnsi" w:hAnsiTheme="majorHAnsi" w:cs="Times New Roman"/>
      <w:color w:val="4472C4" w:themeColor="accent1"/>
      <w:kern w:val="0"/>
      <w:sz w:val="18"/>
      <w:lang w:val="en-US" w:eastAsia="ja-JP" w:bidi="ar-SA"/>
      <w14:ligatures w14:val="none"/>
    </w:rPr>
  </w:style>
  <w:style w:type="paragraph" w:customStyle="1" w:styleId="EEAF3997AE7B4C988C48DCEAE11524AE">
    <w:name w:val="EEAF3997AE7B4C988C48DCEAE11524AE"/>
    <w:rPr>
      <w:rFonts w:cs="Mangal"/>
    </w:rPr>
  </w:style>
  <w:style w:type="paragraph" w:customStyle="1" w:styleId="C6FAE26CC2B344E68ECA03BF8B585666">
    <w:name w:val="C6FAE26CC2B344E68ECA03BF8B585666"/>
    <w:rPr>
      <w:rFonts w:cs="Mangal"/>
    </w:rPr>
  </w:style>
  <w:style w:type="paragraph" w:customStyle="1" w:styleId="374C3AD1B8A940C4B6F27C9188B87D0C">
    <w:name w:val="374C3AD1B8A940C4B6F27C9188B87D0C"/>
    <w:rPr>
      <w:rFonts w:cs="Mangal"/>
    </w:rPr>
  </w:style>
  <w:style w:type="paragraph" w:customStyle="1" w:styleId="ED658D6F7FE144878F7FECB83FF27E1F">
    <w:name w:val="ED658D6F7FE144878F7FECB83FF27E1F"/>
    <w:rPr>
      <w:rFonts w:cs="Mangal"/>
    </w:rPr>
  </w:style>
  <w:style w:type="paragraph" w:customStyle="1" w:styleId="B49D3592026E4D1489FDDC586AB9E779">
    <w:name w:val="B49D3592026E4D1489FDDC586AB9E779"/>
    <w:rPr>
      <w:rFonts w:cs="Mangal"/>
    </w:rPr>
  </w:style>
  <w:style w:type="paragraph" w:customStyle="1" w:styleId="4FFF163D85B54FB79984C199A155B53C">
    <w:name w:val="4FFF163D85B54FB79984C199A155B53C"/>
    <w:rPr>
      <w:rFonts w:cs="Mangal"/>
    </w:rPr>
  </w:style>
  <w:style w:type="paragraph" w:customStyle="1" w:styleId="F8141CDE8E9A4F348FB816C074F1E785">
    <w:name w:val="F8141CDE8E9A4F348FB816C074F1E785"/>
    <w:rPr>
      <w:rFonts w:cs="Mangal"/>
    </w:rPr>
  </w:style>
  <w:style w:type="paragraph" w:customStyle="1" w:styleId="A94B736BC5904FAA925F139A7E0D7601">
    <w:name w:val="A94B736BC5904FAA925F139A7E0D7601"/>
    <w:rPr>
      <w:rFonts w:cs="Mangal"/>
    </w:rPr>
  </w:style>
  <w:style w:type="paragraph" w:customStyle="1" w:styleId="E5FAA72ACF934C77BA3D9F35A1516CC3">
    <w:name w:val="E5FAA72ACF934C77BA3D9F35A1516CC3"/>
    <w:rPr>
      <w:rFonts w:cs="Mangal"/>
    </w:rPr>
  </w:style>
  <w:style w:type="paragraph" w:customStyle="1" w:styleId="19F6557D23C7425EA43CDD3697D04DB1">
    <w:name w:val="19F6557D23C7425EA43CDD3697D04DB1"/>
    <w:rsid w:val="00911E2A"/>
    <w:rPr>
      <w:rFonts w:cs="Mangal"/>
    </w:rPr>
  </w:style>
  <w:style w:type="paragraph" w:customStyle="1" w:styleId="EE7BFAC971784DB099C643EABB393827">
    <w:name w:val="EE7BFAC971784DB099C643EABB393827"/>
    <w:rsid w:val="00911E2A"/>
    <w:rPr>
      <w:rFonts w:cs="Mangal"/>
    </w:rPr>
  </w:style>
  <w:style w:type="paragraph" w:customStyle="1" w:styleId="61F109405D9F4E19BEC54178F1F53901">
    <w:name w:val="61F109405D9F4E19BEC54178F1F53901"/>
    <w:rsid w:val="00911E2A"/>
    <w:rPr>
      <w:rFonts w:cs="Mangal"/>
    </w:rPr>
  </w:style>
  <w:style w:type="paragraph" w:customStyle="1" w:styleId="2D9BD4FF1BD54C329C94956EF0B93F48">
    <w:name w:val="2D9BD4FF1BD54C329C94956EF0B93F48"/>
    <w:rsid w:val="00911E2A"/>
    <w:rPr>
      <w:rFonts w:cs="Mangal"/>
    </w:rPr>
  </w:style>
  <w:style w:type="paragraph" w:customStyle="1" w:styleId="4E033592787F48BE989B0BC2D723B05E">
    <w:name w:val="4E033592787F48BE989B0BC2D723B05E"/>
    <w:rsid w:val="00911E2A"/>
    <w:rPr>
      <w:rFonts w:cs="Mangal"/>
    </w:rPr>
  </w:style>
  <w:style w:type="paragraph" w:customStyle="1" w:styleId="406F18B2D8854E42832874DADFC27F76">
    <w:name w:val="406F18B2D8854E42832874DADFC27F76"/>
    <w:rsid w:val="00911E2A"/>
    <w:rPr>
      <w:rFonts w:cs="Mangal"/>
    </w:rPr>
  </w:style>
  <w:style w:type="paragraph" w:customStyle="1" w:styleId="62FC8D4262144DCEAA0884646E4F8A85">
    <w:name w:val="62FC8D4262144DCEAA0884646E4F8A85"/>
    <w:rsid w:val="00911E2A"/>
    <w:rPr>
      <w:rFonts w:cs="Mangal"/>
    </w:rPr>
  </w:style>
  <w:style w:type="paragraph" w:customStyle="1" w:styleId="42100F76941448C19DB42ABD4F07FCA5">
    <w:name w:val="42100F76941448C19DB42ABD4F07FCA5"/>
    <w:rsid w:val="00911E2A"/>
    <w:rPr>
      <w:rFonts w:cs="Mangal"/>
    </w:rPr>
  </w:style>
  <w:style w:type="paragraph" w:customStyle="1" w:styleId="3D880E62B89A4176B81BA8A71299FE7D">
    <w:name w:val="3D880E62B89A4176B81BA8A71299FE7D"/>
    <w:rsid w:val="00911E2A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63</TotalTime>
  <Pages>3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Akshata Jadhav</dc:creator>
  <cp:lastModifiedBy>Akshata Jadhav</cp:lastModifiedBy>
  <cp:revision>1</cp:revision>
  <dcterms:created xsi:type="dcterms:W3CDTF">2023-07-17T16:24:00Z</dcterms:created>
  <dcterms:modified xsi:type="dcterms:W3CDTF">2023-07-17T17:45:00Z</dcterms:modified>
</cp:coreProperties>
</file>